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DD" w:rsidRDefault="00EE7EF4">
      <w:pPr>
        <w:pStyle w:val="Title"/>
        <w:rPr>
          <w:u w:val="none"/>
        </w:rPr>
      </w:pPr>
      <w:r>
        <w:rPr>
          <w:u w:val="double"/>
        </w:rPr>
        <w:t>PROJECTREPORT</w:t>
      </w:r>
    </w:p>
    <w:p w:rsidR="003C2ADD" w:rsidRDefault="003C2ADD">
      <w:pPr>
        <w:pStyle w:val="BodyText"/>
        <w:rPr>
          <w:b/>
          <w:sz w:val="20"/>
        </w:rPr>
      </w:pPr>
    </w:p>
    <w:p w:rsidR="003C2ADD" w:rsidRDefault="00EE7EF4">
      <w:pPr>
        <w:pStyle w:val="Heading1"/>
        <w:spacing w:before="203"/>
        <w:ind w:left="340" w:firstLine="0"/>
      </w:pPr>
      <w:r>
        <w:rPr>
          <w:u w:val="thick"/>
        </w:rPr>
        <w:t>ACRMAPPLICATIONFORSCHOOLS /COLLEGES</w:t>
      </w:r>
    </w:p>
    <w:p w:rsidR="003C2ADD" w:rsidRDefault="003C2ADD">
      <w:pPr>
        <w:pStyle w:val="BodyText"/>
        <w:rPr>
          <w:b/>
          <w:sz w:val="28"/>
        </w:rPr>
      </w:pPr>
    </w:p>
    <w:p w:rsidR="003C2ADD" w:rsidRDefault="000438C9">
      <w:pPr>
        <w:spacing w:before="85"/>
        <w:ind w:left="2302" w:right="2343"/>
        <w:jc w:val="center"/>
        <w:rPr>
          <w:b/>
          <w:sz w:val="36"/>
        </w:rPr>
      </w:pPr>
      <w:r>
        <w:rPr>
          <w:b/>
          <w:sz w:val="36"/>
        </w:rPr>
        <w:t>TEAMID:NM2023TMID20914</w:t>
      </w:r>
    </w:p>
    <w:p w:rsidR="000438C9" w:rsidRDefault="000438C9">
      <w:pPr>
        <w:spacing w:before="85"/>
        <w:ind w:left="2302" w:right="2343"/>
        <w:jc w:val="center"/>
        <w:rPr>
          <w:b/>
          <w:sz w:val="36"/>
        </w:rPr>
      </w:pPr>
    </w:p>
    <w:p w:rsidR="003C2ADD" w:rsidRDefault="003C2ADD">
      <w:pPr>
        <w:pStyle w:val="BodyText"/>
        <w:rPr>
          <w:b/>
          <w:sz w:val="40"/>
        </w:rPr>
      </w:pPr>
    </w:p>
    <w:p w:rsidR="003C2ADD" w:rsidRDefault="003C2ADD">
      <w:pPr>
        <w:pStyle w:val="BodyText"/>
        <w:spacing w:before="1"/>
        <w:rPr>
          <w:b/>
          <w:sz w:val="55"/>
        </w:r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3"/>
          <w:tab w:val="left" w:pos="764"/>
        </w:tabs>
        <w:ind w:hanging="544"/>
      </w:pPr>
      <w:r>
        <w:t>INTRODUCTION</w:t>
      </w:r>
    </w:p>
    <w:p w:rsidR="003C2ADD" w:rsidRDefault="003C2ADD">
      <w:pPr>
        <w:pStyle w:val="BodyText"/>
        <w:spacing w:before="4"/>
        <w:rPr>
          <w:b/>
          <w:sz w:val="35"/>
        </w:rPr>
      </w:pPr>
    </w:p>
    <w:p w:rsidR="003C2ADD" w:rsidRDefault="00EE7EF4">
      <w:pPr>
        <w:pStyle w:val="ListParagraph"/>
        <w:numPr>
          <w:ilvl w:val="1"/>
          <w:numId w:val="1"/>
        </w:numPr>
        <w:tabs>
          <w:tab w:val="left" w:pos="853"/>
        </w:tabs>
        <w:ind w:left="852" w:hanging="633"/>
        <w:rPr>
          <w:b/>
          <w:sz w:val="36"/>
        </w:rPr>
      </w:pPr>
      <w:r>
        <w:rPr>
          <w:b/>
          <w:sz w:val="36"/>
        </w:rPr>
        <w:t>Overview</w:t>
      </w:r>
    </w:p>
    <w:p w:rsidR="003C2ADD" w:rsidRDefault="003C2ADD">
      <w:pPr>
        <w:pStyle w:val="BodyText"/>
        <w:spacing w:before="6"/>
        <w:rPr>
          <w:b/>
          <w:sz w:val="34"/>
        </w:rPr>
      </w:pPr>
    </w:p>
    <w:p w:rsidR="003C2ADD" w:rsidRDefault="00EE7EF4">
      <w:pPr>
        <w:pStyle w:val="BodyText"/>
        <w:spacing w:line="360" w:lineRule="auto"/>
        <w:ind w:left="220" w:right="308" w:firstLine="720"/>
      </w:pPr>
      <w:r>
        <w:t xml:space="preserve">CRM is – customer relationship management.CRM highereducationtechnologyenablesinstitutionstomanagerelationshipswithall of their customers ( including </w:t>
      </w:r>
      <w:r>
        <w:t>students, alumni, faculty, staff and</w:t>
      </w:r>
      <w:r w:rsidR="00A274D8">
        <w:t xml:space="preserve"> </w:t>
      </w:r>
      <w:r>
        <w:t>corporate partners ) and connect insights from those interactions in a</w:t>
      </w:r>
      <w:r w:rsidR="00A274D8">
        <w:t xml:space="preserve"> </w:t>
      </w:r>
      <w:r>
        <w:t>unified</w:t>
      </w:r>
      <w:r w:rsidR="00A274D8">
        <w:t xml:space="preserve"> </w:t>
      </w:r>
      <w:r>
        <w:t>view.</w:t>
      </w:r>
    </w:p>
    <w:p w:rsidR="003C2ADD" w:rsidRDefault="00EE7EF4">
      <w:pPr>
        <w:pStyle w:val="Heading1"/>
        <w:numPr>
          <w:ilvl w:val="1"/>
          <w:numId w:val="1"/>
        </w:numPr>
        <w:tabs>
          <w:tab w:val="left" w:pos="942"/>
          <w:tab w:val="left" w:pos="943"/>
        </w:tabs>
        <w:spacing w:before="208"/>
      </w:pPr>
      <w:r>
        <w:t>Purpose</w:t>
      </w:r>
    </w:p>
    <w:p w:rsidR="003C2ADD" w:rsidRDefault="003C2ADD">
      <w:pPr>
        <w:pStyle w:val="BodyText"/>
        <w:spacing w:before="5"/>
        <w:rPr>
          <w:b/>
          <w:sz w:val="34"/>
        </w:rPr>
      </w:pPr>
    </w:p>
    <w:p w:rsidR="003C2ADD" w:rsidRDefault="00EE7EF4">
      <w:pPr>
        <w:pStyle w:val="BodyText"/>
        <w:spacing w:before="1" w:line="360" w:lineRule="auto"/>
        <w:ind w:left="220" w:right="308" w:firstLine="720"/>
      </w:pPr>
      <w:r>
        <w:t>Using a CRM system provides educational organization with the</w:t>
      </w:r>
      <w:r w:rsidR="000438C9">
        <w:t xml:space="preserve"> </w:t>
      </w:r>
      <w:r>
        <w:t>data</w:t>
      </w:r>
      <w:r w:rsidR="000438C9">
        <w:t xml:space="preserve"> </w:t>
      </w:r>
      <w:r>
        <w:t>they</w:t>
      </w:r>
      <w:r w:rsidR="000438C9">
        <w:t xml:space="preserve"> </w:t>
      </w:r>
      <w:r>
        <w:t>need to</w:t>
      </w:r>
      <w:r w:rsidR="000438C9">
        <w:t xml:space="preserve"> </w:t>
      </w:r>
      <w:r>
        <w:t>make</w:t>
      </w:r>
      <w:r w:rsidR="000438C9">
        <w:t xml:space="preserve"> </w:t>
      </w:r>
      <w:r>
        <w:t>in</w:t>
      </w:r>
      <w:r w:rsidR="000438C9">
        <w:t xml:space="preserve"> </w:t>
      </w:r>
      <w:r>
        <w:t>form</w:t>
      </w:r>
      <w:r>
        <w:t>ed</w:t>
      </w:r>
      <w:r w:rsidR="000438C9">
        <w:t xml:space="preserve"> </w:t>
      </w:r>
      <w:r>
        <w:t>decision</w:t>
      </w:r>
      <w:r>
        <w:t>s</w:t>
      </w:r>
      <w:r w:rsidR="000438C9">
        <w:t xml:space="preserve"> </w:t>
      </w:r>
      <w:r>
        <w:t>about</w:t>
      </w:r>
      <w:r w:rsidR="000438C9">
        <w:t xml:space="preserve"> </w:t>
      </w:r>
      <w:r>
        <w:t>recruitment, marketing</w:t>
      </w:r>
      <w:r w:rsidR="000438C9">
        <w:t xml:space="preserve"> </w:t>
      </w:r>
      <w:r>
        <w:t xml:space="preserve">and </w:t>
      </w:r>
      <w:r>
        <w:t>other key are</w:t>
      </w:r>
      <w:r w:rsidR="000438C9">
        <w:t xml:space="preserve"> </w:t>
      </w:r>
      <w:r>
        <w:t>as.</w:t>
      </w:r>
      <w:r w:rsidR="000438C9">
        <w:t xml:space="preserve">  </w:t>
      </w:r>
      <w:r>
        <w:t>It also allows you to improve student engagement</w:t>
      </w:r>
      <w:r w:rsidR="000438C9">
        <w:t xml:space="preserve"> </w:t>
      </w:r>
      <w:r>
        <w:t>by tracking student interactions and providing personalized</w:t>
      </w:r>
      <w:r w:rsidR="000438C9">
        <w:t xml:space="preserve"> </w:t>
      </w:r>
      <w:r>
        <w:t>communication.</w:t>
      </w:r>
    </w:p>
    <w:p w:rsidR="003C2ADD" w:rsidRDefault="003C2ADD">
      <w:pPr>
        <w:spacing w:line="360" w:lineRule="auto"/>
        <w:sectPr w:rsidR="003C2ADD">
          <w:type w:val="continuous"/>
          <w:pgSz w:w="12240" w:h="15840"/>
          <w:pgMar w:top="1380" w:right="1180" w:bottom="280" w:left="1220" w:header="720" w:footer="720" w:gutter="0"/>
          <w:cols w:space="720"/>
        </w:sect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3"/>
          <w:tab w:val="left" w:pos="764"/>
        </w:tabs>
        <w:spacing w:before="60"/>
        <w:ind w:hanging="544"/>
      </w:pPr>
      <w:r>
        <w:lastRenderedPageBreak/>
        <w:t>PROBLEMDEFINITION&amp;DESIGNTHINKING</w:t>
      </w:r>
    </w:p>
    <w:p w:rsidR="003C2ADD" w:rsidRDefault="003C2ADD">
      <w:pPr>
        <w:pStyle w:val="BodyText"/>
        <w:spacing w:before="2"/>
        <w:rPr>
          <w:b/>
          <w:sz w:val="34"/>
        </w:rPr>
      </w:pPr>
    </w:p>
    <w:p w:rsidR="003C2ADD" w:rsidRDefault="003C2ADD">
      <w:pPr>
        <w:pStyle w:val="BodyText"/>
        <w:spacing w:before="2"/>
        <w:rPr>
          <w:b/>
          <w:sz w:val="34"/>
        </w:rPr>
      </w:pPr>
    </w:p>
    <w:p w:rsidR="003C2ADD" w:rsidRDefault="00EE7EF4">
      <w:pPr>
        <w:pStyle w:val="BodyText"/>
        <w:spacing w:before="2"/>
        <w:rPr>
          <w:b/>
          <w:sz w:val="34"/>
          <w:u w:val="single"/>
          <w:lang w:val="en-GB"/>
        </w:rPr>
      </w:pPr>
      <w:r>
        <w:rPr>
          <w:b/>
          <w:sz w:val="34"/>
          <w:u w:val="single"/>
          <w:lang w:val="en-GB"/>
        </w:rPr>
        <w:t>2.1 Empathy map</w:t>
      </w:r>
    </w:p>
    <w:p w:rsidR="003C2ADD" w:rsidRDefault="003C2ADD">
      <w:pPr>
        <w:pStyle w:val="BodyText"/>
        <w:spacing w:before="2"/>
        <w:rPr>
          <w:b/>
          <w:sz w:val="34"/>
          <w:u w:val="single"/>
          <w:lang w:val="en-GB"/>
        </w:rPr>
      </w:pPr>
    </w:p>
    <w:p w:rsidR="003C2ADD" w:rsidRDefault="003C2ADD">
      <w:pPr>
        <w:pStyle w:val="BodyText"/>
        <w:spacing w:before="2"/>
        <w:rPr>
          <w:b/>
          <w:sz w:val="34"/>
          <w:u w:val="single"/>
          <w:lang w:val="en-GB"/>
        </w:rPr>
      </w:pPr>
    </w:p>
    <w:p w:rsidR="003C2ADD" w:rsidRDefault="003C2ADD">
      <w:pPr>
        <w:pStyle w:val="ListParagraph"/>
        <w:tabs>
          <w:tab w:val="left" w:pos="853"/>
        </w:tabs>
        <w:ind w:left="0" w:firstLine="0"/>
        <w:rPr>
          <w:sz w:val="20"/>
          <w:lang w:val="en-GB"/>
        </w:rPr>
      </w:pPr>
    </w:p>
    <w:p w:rsidR="003C2ADD" w:rsidRDefault="00EE7EF4">
      <w:pPr>
        <w:pStyle w:val="ListParagraph"/>
        <w:tabs>
          <w:tab w:val="left" w:pos="853"/>
        </w:tabs>
        <w:ind w:left="0" w:firstLine="0"/>
        <w:rPr>
          <w:sz w:val="20"/>
          <w:lang w:val="en-GB"/>
        </w:rPr>
      </w:pPr>
      <w:r>
        <w:rPr>
          <w:noProof/>
          <w:sz w:val="20"/>
        </w:rPr>
        <w:drawing>
          <wp:inline distT="0" distB="0" distL="114300" distR="114300">
            <wp:extent cx="6197600" cy="5873750"/>
            <wp:effectExtent l="0" t="0" r="12700" b="12700"/>
            <wp:docPr id="2" name="Picture 2" descr="Screenshot_2023-04-15-09-05-35-057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4-15-09-05-35-057_com.microsoft.office.word"/>
                    <pic:cNvPicPr>
                      <a:picLocks noChangeAspect="1"/>
                    </pic:cNvPicPr>
                  </pic:nvPicPr>
                  <pic:blipFill>
                    <a:blip r:embed="rId7"/>
                    <a:srcRect t="34485" b="2286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DD" w:rsidRDefault="003C2ADD">
      <w:pPr>
        <w:rPr>
          <w:sz w:val="20"/>
        </w:rPr>
        <w:sectPr w:rsidR="003C2ADD">
          <w:pgSz w:w="12240" w:h="15840"/>
          <w:pgMar w:top="1380" w:right="1180" w:bottom="280" w:left="1220" w:header="720" w:footer="720" w:gutter="0"/>
          <w:cols w:space="720"/>
        </w:sectPr>
      </w:pPr>
    </w:p>
    <w:p w:rsidR="003C2ADD" w:rsidRDefault="00EE7EF4">
      <w:pPr>
        <w:pStyle w:val="Heading1"/>
        <w:tabs>
          <w:tab w:val="left" w:pos="848"/>
        </w:tabs>
        <w:spacing w:before="60"/>
        <w:ind w:left="219" w:firstLine="0"/>
      </w:pPr>
      <w:r>
        <w:rPr>
          <w:lang w:val="en-GB"/>
        </w:rPr>
        <w:lastRenderedPageBreak/>
        <w:t xml:space="preserve">2.2 </w:t>
      </w:r>
      <w:r w:rsidR="00A274D8">
        <w:t>Brain</w:t>
      </w:r>
      <w:r>
        <w:t>stormin</w:t>
      </w:r>
      <w:r>
        <w:t>g</w:t>
      </w:r>
      <w:r w:rsidR="00A274D8">
        <w:t xml:space="preserve"> </w:t>
      </w:r>
      <w:r>
        <w:t>map</w:t>
      </w:r>
    </w:p>
    <w:p w:rsidR="003C2ADD" w:rsidRDefault="003C2ADD"/>
    <w:p w:rsidR="003C2ADD" w:rsidRDefault="003C2ADD"/>
    <w:p w:rsidR="003C2ADD" w:rsidRDefault="003C2ADD">
      <w:pPr>
        <w:rPr>
          <w:lang w:val="en-GB"/>
        </w:rPr>
      </w:pPr>
    </w:p>
    <w:p w:rsidR="003C2ADD" w:rsidRDefault="00CB6D7F" w:rsidP="004F3CC0">
      <w:pPr>
        <w:rPr>
          <w:b/>
          <w:sz w:val="36"/>
        </w:rPr>
      </w:pPr>
      <w:r>
        <w:rPr>
          <w:noProof/>
        </w:rPr>
        <w:drawing>
          <wp:inline distT="0" distB="0" distL="0" distR="0">
            <wp:extent cx="6239458" cy="6915150"/>
            <wp:effectExtent l="19050" t="0" r="8942" b="0"/>
            <wp:docPr id="4" name="Picture 1" descr="C:\Users\SELVA  AYYPPAN\AppData\Local\Microsoft\Windows\INetCache\Content.Word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 AYYPPAN\AppData\Local\Microsoft\Windows\INetCache\Content.Word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692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EF4">
        <w:rPr>
          <w:b/>
          <w:sz w:val="36"/>
        </w:rPr>
        <w:t>RESUL</w:t>
      </w:r>
      <w:r w:rsidR="00EE7EF4">
        <w:rPr>
          <w:b/>
          <w:sz w:val="36"/>
        </w:rPr>
        <w:t>T</w:t>
      </w:r>
    </w:p>
    <w:p w:rsidR="003C2ADD" w:rsidRDefault="00EE7EF4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253"/>
        <w:rPr>
          <w:sz w:val="36"/>
        </w:rPr>
      </w:pPr>
      <w:r>
        <w:rPr>
          <w:sz w:val="36"/>
        </w:rPr>
        <w:t>Data</w:t>
      </w:r>
      <w:r w:rsidR="00A274D8">
        <w:rPr>
          <w:sz w:val="36"/>
        </w:rPr>
        <w:t xml:space="preserve"> </w:t>
      </w:r>
      <w:r>
        <w:rPr>
          <w:sz w:val="36"/>
        </w:rPr>
        <w:t>Model</w:t>
      </w:r>
    </w:p>
    <w:p w:rsidR="003C2ADD" w:rsidRDefault="003C2ADD">
      <w:pPr>
        <w:pStyle w:val="BodyText"/>
        <w:spacing w:before="2"/>
        <w:rPr>
          <w:sz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08"/>
        <w:gridCol w:w="3203"/>
        <w:gridCol w:w="3203"/>
      </w:tblGrid>
      <w:tr w:rsidR="003C2ADD">
        <w:trPr>
          <w:trHeight w:val="791"/>
        </w:trPr>
        <w:tc>
          <w:tcPr>
            <w:tcW w:w="3208" w:type="dxa"/>
          </w:tcPr>
          <w:p w:rsidR="003C2ADD" w:rsidRDefault="00EE7EF4">
            <w:pPr>
              <w:pStyle w:val="TableParagraph"/>
              <w:spacing w:before="187"/>
              <w:ind w:left="571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Object</w:t>
            </w:r>
            <w:r w:rsidR="00A274D8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3203" w:type="dxa"/>
          </w:tcPr>
          <w:p w:rsidR="003C2ADD" w:rsidRDefault="00EE7EF4">
            <w:pPr>
              <w:pStyle w:val="TableParagraph"/>
              <w:spacing w:before="187"/>
              <w:ind w:left="311" w:right="3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  <w:r w:rsidR="00A274D8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label</w:t>
            </w:r>
          </w:p>
        </w:tc>
        <w:tc>
          <w:tcPr>
            <w:tcW w:w="3203" w:type="dxa"/>
          </w:tcPr>
          <w:p w:rsidR="003C2ADD" w:rsidRDefault="00EE7EF4">
            <w:pPr>
              <w:pStyle w:val="TableParagraph"/>
              <w:spacing w:before="187"/>
              <w:ind w:left="307" w:right="3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 w:rsidR="00A274D8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type</w:t>
            </w:r>
          </w:p>
        </w:tc>
      </w:tr>
      <w:tr w:rsidR="003C2ADD">
        <w:trPr>
          <w:trHeight w:val="1675"/>
        </w:trPr>
        <w:tc>
          <w:tcPr>
            <w:tcW w:w="3208" w:type="dxa"/>
            <w:vMerge w:val="restart"/>
          </w:tcPr>
          <w:p w:rsidR="003C2ADD" w:rsidRDefault="003C2ADD">
            <w:pPr>
              <w:pStyle w:val="TableParagraph"/>
              <w:rPr>
                <w:sz w:val="40"/>
              </w:rPr>
            </w:pPr>
          </w:p>
          <w:p w:rsidR="003C2ADD" w:rsidRDefault="003C2ADD">
            <w:pPr>
              <w:pStyle w:val="TableParagraph"/>
              <w:rPr>
                <w:sz w:val="40"/>
              </w:rPr>
            </w:pPr>
          </w:p>
          <w:p w:rsidR="003C2ADD" w:rsidRDefault="003C2ADD">
            <w:pPr>
              <w:pStyle w:val="TableParagraph"/>
              <w:spacing w:before="3"/>
              <w:rPr>
                <w:sz w:val="42"/>
              </w:rPr>
            </w:pPr>
          </w:p>
          <w:p w:rsidR="003C2ADD" w:rsidRDefault="00EE7EF4">
            <w:pPr>
              <w:pStyle w:val="TableParagraph"/>
              <w:ind w:left="576"/>
              <w:rPr>
                <w:b/>
                <w:sz w:val="36"/>
              </w:rPr>
            </w:pPr>
            <w:r>
              <w:rPr>
                <w:b/>
                <w:sz w:val="36"/>
              </w:rPr>
              <w:t>School</w:t>
            </w:r>
            <w:r w:rsidR="00A274D8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object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36"/>
              </w:rPr>
            </w:pPr>
          </w:p>
          <w:p w:rsidR="003C2ADD" w:rsidRDefault="00EE7EF4">
            <w:pPr>
              <w:pStyle w:val="TableParagraph"/>
              <w:spacing w:before="228"/>
              <w:ind w:left="314" w:right="311"/>
              <w:jc w:val="center"/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36"/>
              </w:rPr>
            </w:pPr>
          </w:p>
          <w:p w:rsidR="003C2ADD" w:rsidRDefault="00EE7EF4">
            <w:pPr>
              <w:pStyle w:val="TableParagraph"/>
              <w:spacing w:before="228"/>
              <w:ind w:left="312" w:right="311"/>
              <w:jc w:val="center"/>
              <w:rPr>
                <w:sz w:val="32"/>
              </w:rPr>
            </w:pPr>
            <w:r>
              <w:rPr>
                <w:sz w:val="32"/>
              </w:rPr>
              <w:t>Text</w:t>
            </w:r>
            <w:r w:rsidR="00A274D8">
              <w:rPr>
                <w:sz w:val="32"/>
              </w:rPr>
              <w:t xml:space="preserve"> </w:t>
            </w:r>
            <w:r>
              <w:rPr>
                <w:sz w:val="32"/>
              </w:rPr>
              <w:t>Area</w:t>
            </w:r>
          </w:p>
        </w:tc>
      </w:tr>
      <w:tr w:rsidR="003C2ADD">
        <w:trPr>
          <w:trHeight w:val="1541"/>
        </w:trPr>
        <w:tc>
          <w:tcPr>
            <w:tcW w:w="3208" w:type="dxa"/>
            <w:vMerge/>
            <w:tcBorders>
              <w:top w:val="nil"/>
            </w:tcBorders>
          </w:tcPr>
          <w:p w:rsidR="003C2ADD" w:rsidRDefault="003C2ADD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50"/>
              </w:rPr>
            </w:pPr>
          </w:p>
          <w:p w:rsidR="003C2ADD" w:rsidRDefault="00EE7EF4">
            <w:pPr>
              <w:pStyle w:val="TableParagraph"/>
              <w:ind w:left="318" w:right="311"/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  <w:r w:rsidR="00A274D8">
              <w:rPr>
                <w:sz w:val="32"/>
              </w:rPr>
              <w:t xml:space="preserve"> </w:t>
            </w:r>
            <w:r>
              <w:rPr>
                <w:sz w:val="32"/>
              </w:rPr>
              <w:t>of students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50"/>
              </w:rPr>
            </w:pPr>
          </w:p>
          <w:p w:rsidR="003C2ADD" w:rsidRDefault="00EE7EF4">
            <w:pPr>
              <w:pStyle w:val="TableParagraph"/>
              <w:ind w:left="318" w:right="310"/>
              <w:jc w:val="center"/>
              <w:rPr>
                <w:sz w:val="32"/>
              </w:rPr>
            </w:pPr>
            <w:r>
              <w:rPr>
                <w:sz w:val="32"/>
              </w:rPr>
              <w:t>Roll-up summary</w:t>
            </w:r>
          </w:p>
        </w:tc>
      </w:tr>
      <w:tr w:rsidR="003C2ADD">
        <w:trPr>
          <w:trHeight w:val="1564"/>
        </w:trPr>
        <w:tc>
          <w:tcPr>
            <w:tcW w:w="3208" w:type="dxa"/>
            <w:vMerge w:val="restart"/>
          </w:tcPr>
          <w:p w:rsidR="003C2ADD" w:rsidRDefault="003C2ADD">
            <w:pPr>
              <w:pStyle w:val="TableParagraph"/>
              <w:rPr>
                <w:sz w:val="40"/>
              </w:rPr>
            </w:pPr>
          </w:p>
          <w:p w:rsidR="003C2ADD" w:rsidRDefault="003C2ADD">
            <w:pPr>
              <w:pStyle w:val="TableParagraph"/>
              <w:rPr>
                <w:sz w:val="40"/>
              </w:rPr>
            </w:pPr>
          </w:p>
          <w:p w:rsidR="003C2ADD" w:rsidRDefault="003C2ADD">
            <w:pPr>
              <w:pStyle w:val="TableParagraph"/>
              <w:spacing w:before="9"/>
              <w:rPr>
                <w:sz w:val="44"/>
              </w:rPr>
            </w:pPr>
          </w:p>
          <w:p w:rsidR="003C2ADD" w:rsidRDefault="00EE7EF4">
            <w:pPr>
              <w:pStyle w:val="TableParagraph"/>
              <w:ind w:left="485"/>
              <w:rPr>
                <w:b/>
                <w:sz w:val="36"/>
              </w:rPr>
            </w:pPr>
            <w:r>
              <w:rPr>
                <w:b/>
                <w:sz w:val="36"/>
              </w:rPr>
              <w:t>Student</w:t>
            </w:r>
            <w:r w:rsidR="00A274D8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object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spacing w:before="3"/>
              <w:rPr>
                <w:sz w:val="51"/>
              </w:rPr>
            </w:pPr>
          </w:p>
          <w:p w:rsidR="003C2ADD" w:rsidRDefault="00EE7EF4">
            <w:pPr>
              <w:pStyle w:val="TableParagraph"/>
              <w:ind w:left="310" w:right="311"/>
              <w:jc w:val="center"/>
              <w:rPr>
                <w:sz w:val="32"/>
              </w:rPr>
            </w:pPr>
            <w:r>
              <w:rPr>
                <w:sz w:val="32"/>
              </w:rPr>
              <w:t>Phone</w:t>
            </w:r>
            <w:r w:rsidR="00A274D8">
              <w:rPr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spacing w:before="3"/>
              <w:rPr>
                <w:sz w:val="51"/>
              </w:rPr>
            </w:pPr>
          </w:p>
          <w:p w:rsidR="003C2ADD" w:rsidRDefault="00EE7EF4">
            <w:pPr>
              <w:pStyle w:val="TableParagraph"/>
              <w:ind w:left="312" w:right="311"/>
              <w:jc w:val="center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</w:tr>
      <w:tr w:rsidR="003C2ADD">
        <w:trPr>
          <w:trHeight w:val="1708"/>
        </w:trPr>
        <w:tc>
          <w:tcPr>
            <w:tcW w:w="3208" w:type="dxa"/>
            <w:vMerge/>
            <w:tcBorders>
              <w:top w:val="nil"/>
            </w:tcBorders>
          </w:tcPr>
          <w:p w:rsidR="003C2ADD" w:rsidRDefault="003C2ADD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36"/>
              </w:rPr>
            </w:pPr>
          </w:p>
          <w:p w:rsidR="003C2ADD" w:rsidRDefault="00EE7EF4">
            <w:pPr>
              <w:pStyle w:val="TableParagraph"/>
              <w:spacing w:before="247"/>
              <w:ind w:left="318" w:right="310"/>
              <w:jc w:val="center"/>
              <w:rPr>
                <w:sz w:val="32"/>
              </w:rPr>
            </w:pPr>
            <w:r>
              <w:rPr>
                <w:sz w:val="32"/>
              </w:rPr>
              <w:t>Results</w:t>
            </w:r>
          </w:p>
        </w:tc>
        <w:tc>
          <w:tcPr>
            <w:tcW w:w="3203" w:type="dxa"/>
          </w:tcPr>
          <w:p w:rsidR="003C2ADD" w:rsidRDefault="003C2ADD">
            <w:pPr>
              <w:pStyle w:val="TableParagraph"/>
              <w:rPr>
                <w:sz w:val="36"/>
              </w:rPr>
            </w:pPr>
          </w:p>
          <w:p w:rsidR="003C2ADD" w:rsidRDefault="00EE7EF4">
            <w:pPr>
              <w:pStyle w:val="TableParagraph"/>
              <w:spacing w:before="247"/>
              <w:ind w:left="316" w:right="311"/>
              <w:jc w:val="center"/>
              <w:rPr>
                <w:sz w:val="32"/>
              </w:rPr>
            </w:pPr>
            <w:r>
              <w:rPr>
                <w:sz w:val="32"/>
              </w:rPr>
              <w:t>Pick</w:t>
            </w:r>
            <w:r w:rsidR="00A274D8">
              <w:rPr>
                <w:sz w:val="32"/>
              </w:rPr>
              <w:t xml:space="preserve"> </w:t>
            </w:r>
            <w:r>
              <w:rPr>
                <w:sz w:val="32"/>
              </w:rPr>
              <w:t>list</w:t>
            </w:r>
          </w:p>
        </w:tc>
      </w:tr>
    </w:tbl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rPr>
          <w:sz w:val="40"/>
        </w:rPr>
      </w:pPr>
    </w:p>
    <w:p w:rsidR="003C2ADD" w:rsidRDefault="003C2ADD">
      <w:pPr>
        <w:pStyle w:val="BodyText"/>
        <w:spacing w:before="2"/>
        <w:rPr>
          <w:sz w:val="57"/>
        </w:rPr>
      </w:pPr>
    </w:p>
    <w:p w:rsidR="003C2ADD" w:rsidRDefault="003C2ADD">
      <w:pPr>
        <w:pStyle w:val="BodyText"/>
        <w:spacing w:before="2"/>
        <w:rPr>
          <w:sz w:val="57"/>
        </w:rPr>
      </w:pPr>
    </w:p>
    <w:p w:rsidR="003C2ADD" w:rsidRDefault="003C2ADD">
      <w:pPr>
        <w:pStyle w:val="BodyText"/>
        <w:spacing w:before="2"/>
        <w:rPr>
          <w:sz w:val="57"/>
        </w:rPr>
      </w:pPr>
    </w:p>
    <w:p w:rsidR="003C2ADD" w:rsidRDefault="003C2ADD">
      <w:pPr>
        <w:pStyle w:val="BodyText"/>
        <w:spacing w:before="2"/>
        <w:rPr>
          <w:sz w:val="57"/>
        </w:rPr>
      </w:pPr>
    </w:p>
    <w:p w:rsidR="003C2ADD" w:rsidRDefault="00EE7EF4">
      <w:pPr>
        <w:pStyle w:val="ListParagraph"/>
        <w:numPr>
          <w:ilvl w:val="1"/>
          <w:numId w:val="1"/>
        </w:numPr>
        <w:tabs>
          <w:tab w:val="left" w:pos="705"/>
        </w:tabs>
        <w:ind w:left="704" w:hanging="485"/>
        <w:rPr>
          <w:b/>
          <w:sz w:val="32"/>
        </w:rPr>
      </w:pPr>
      <w:r>
        <w:rPr>
          <w:b/>
          <w:sz w:val="32"/>
        </w:rPr>
        <w:t>ACTIVITY&amp;SCREENSHOT</w:t>
      </w:r>
    </w:p>
    <w:p w:rsidR="003C2ADD" w:rsidRDefault="003C2ADD">
      <w:pPr>
        <w:rPr>
          <w:sz w:val="32"/>
        </w:rPr>
      </w:pPr>
    </w:p>
    <w:p w:rsidR="003C2ADD" w:rsidRDefault="003C2ADD">
      <w:pPr>
        <w:rPr>
          <w:sz w:val="32"/>
          <w:lang w:val="en-GB"/>
        </w:rPr>
      </w:pPr>
    </w:p>
    <w:p w:rsidR="003C2ADD" w:rsidRDefault="00CB6D7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114300" distR="114300">
            <wp:extent cx="45719" cy="400050"/>
            <wp:effectExtent l="19050" t="0" r="0" b="0"/>
            <wp:docPr id="1" name="Picture 5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)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7" cy="4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DD" w:rsidRDefault="003C2ADD">
      <w:pPr>
        <w:rPr>
          <w:sz w:val="32"/>
          <w:lang w:val="en-GB"/>
        </w:rPr>
      </w:pPr>
    </w:p>
    <w:p w:rsidR="003C2ADD" w:rsidRDefault="003C2ADD">
      <w:pPr>
        <w:rPr>
          <w:sz w:val="32"/>
          <w:lang w:val="en-GB"/>
        </w:rPr>
        <w:sectPr w:rsidR="003C2ADD">
          <w:pgSz w:w="12240" w:h="15840"/>
          <w:pgMar w:top="1380" w:right="1180" w:bottom="280" w:left="1220" w:header="720" w:footer="720" w:gutter="0"/>
          <w:cols w:space="720"/>
        </w:sect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3"/>
          <w:tab w:val="left" w:pos="764"/>
        </w:tabs>
        <w:spacing w:before="55"/>
        <w:ind w:hanging="544"/>
      </w:pPr>
      <w:r>
        <w:lastRenderedPageBreak/>
        <w:t>TRAILHEADPROFILEPUBLICURL</w:t>
      </w:r>
    </w:p>
    <w:p w:rsidR="000438C9" w:rsidRDefault="00EE7EF4">
      <w:pPr>
        <w:pStyle w:val="BodyText"/>
        <w:tabs>
          <w:tab w:val="left" w:pos="2448"/>
          <w:tab w:val="left" w:pos="2779"/>
        </w:tabs>
        <w:spacing w:before="257" w:line="405" w:lineRule="auto"/>
        <w:ind w:left="220" w:right="1843"/>
      </w:pPr>
      <w:r>
        <w:t>Team</w:t>
      </w:r>
      <w:r w:rsidR="000438C9">
        <w:t xml:space="preserve"> </w:t>
      </w:r>
      <w:r>
        <w:t>lead</w:t>
      </w:r>
      <w:r w:rsidR="000438C9">
        <w:t>er</w:t>
      </w:r>
      <w:r w:rsidR="000438C9">
        <w:tab/>
        <w:t>-</w:t>
      </w:r>
      <w:hyperlink r:id="rId10" w:history="1">
        <w:r w:rsidR="00123E0D" w:rsidRPr="00123E0D">
          <w:rPr>
            <w:rStyle w:val="Hyperlink"/>
          </w:rPr>
          <w:t>https://</w:t>
        </w:r>
        <w:r w:rsidR="000438C9" w:rsidRPr="00123E0D">
          <w:rPr>
            <w:rStyle w:val="Hyperlink"/>
          </w:rPr>
          <w:t>trailblazer.me/id/ssubash24</w:t>
        </w:r>
      </w:hyperlink>
    </w:p>
    <w:p w:rsidR="000438C9" w:rsidRDefault="000438C9">
      <w:pPr>
        <w:pStyle w:val="BodyText"/>
        <w:tabs>
          <w:tab w:val="left" w:pos="2448"/>
          <w:tab w:val="left" w:pos="2779"/>
        </w:tabs>
        <w:spacing w:before="257" w:line="405" w:lineRule="auto"/>
        <w:ind w:left="220" w:right="1843"/>
      </w:pPr>
      <w:r>
        <w:t xml:space="preserve">Team Member1   - </w:t>
      </w:r>
      <w:hyperlink r:id="rId11" w:history="1">
        <w:r w:rsidR="00123E0D" w:rsidRPr="00123E0D">
          <w:rPr>
            <w:rStyle w:val="Hyperlink"/>
          </w:rPr>
          <w:t>https://</w:t>
        </w:r>
        <w:r w:rsidRPr="00123E0D">
          <w:rPr>
            <w:rStyle w:val="Hyperlink"/>
          </w:rPr>
          <w:t>trailblazer.me/id/smohan578</w:t>
        </w:r>
      </w:hyperlink>
      <w:r>
        <w:t xml:space="preserve"> </w:t>
      </w:r>
    </w:p>
    <w:p w:rsidR="003C2ADD" w:rsidRDefault="000438C9" w:rsidP="000438C9">
      <w:pPr>
        <w:pStyle w:val="BodyText"/>
        <w:tabs>
          <w:tab w:val="left" w:pos="2448"/>
          <w:tab w:val="left" w:pos="2779"/>
        </w:tabs>
        <w:spacing w:before="257" w:line="405" w:lineRule="auto"/>
        <w:ind w:left="220" w:right="1843"/>
      </w:pPr>
      <w:r>
        <w:t xml:space="preserve">Team Member2   - </w:t>
      </w:r>
      <w:hyperlink r:id="rId12" w:history="1">
        <w:r w:rsidR="00123E0D" w:rsidRPr="00123E0D">
          <w:rPr>
            <w:rStyle w:val="Hyperlink"/>
          </w:rPr>
          <w:t>https://</w:t>
        </w:r>
        <w:r w:rsidRPr="00123E0D">
          <w:rPr>
            <w:rStyle w:val="Hyperlink"/>
          </w:rPr>
          <w:t>trailblazer.me/id/tqueen18</w:t>
        </w:r>
      </w:hyperlink>
    </w:p>
    <w:p w:rsidR="003C2ADD" w:rsidRDefault="003C2ADD">
      <w:pPr>
        <w:pStyle w:val="BodyText"/>
        <w:rPr>
          <w:sz w:val="20"/>
        </w:rPr>
      </w:pPr>
    </w:p>
    <w:p w:rsidR="003C2ADD" w:rsidRDefault="003C2ADD">
      <w:pPr>
        <w:pStyle w:val="BodyText"/>
        <w:rPr>
          <w:sz w:val="20"/>
        </w:rPr>
      </w:pPr>
    </w:p>
    <w:p w:rsidR="003C2ADD" w:rsidRDefault="003C2ADD">
      <w:pPr>
        <w:pStyle w:val="BodyText"/>
        <w:spacing w:before="7"/>
        <w:rPr>
          <w:sz w:val="29"/>
        </w:r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3"/>
          <w:tab w:val="left" w:pos="764"/>
        </w:tabs>
        <w:spacing w:before="85"/>
        <w:ind w:hanging="544"/>
      </w:pPr>
      <w:r>
        <w:t>ADVANTAGES&amp;DISADVANTAGES</w:t>
      </w:r>
    </w:p>
    <w:p w:rsidR="003C2ADD" w:rsidRDefault="00EE7EF4">
      <w:pPr>
        <w:pStyle w:val="Heading2"/>
        <w:spacing w:before="263"/>
      </w:pPr>
      <w:r>
        <w:t>Advantages:</w:t>
      </w: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spacing w:before="251"/>
        <w:rPr>
          <w:sz w:val="32"/>
        </w:rPr>
      </w:pPr>
      <w:r>
        <w:rPr>
          <w:sz w:val="32"/>
        </w:rPr>
        <w:t>Track</w:t>
      </w:r>
      <w:r w:rsidR="000438C9">
        <w:rPr>
          <w:sz w:val="32"/>
        </w:rPr>
        <w:t xml:space="preserve"> </w:t>
      </w:r>
      <w:r>
        <w:rPr>
          <w:sz w:val="32"/>
        </w:rPr>
        <w:t>poten</w:t>
      </w:r>
      <w:r>
        <w:rPr>
          <w:sz w:val="32"/>
        </w:rPr>
        <w:t>tial</w:t>
      </w:r>
      <w:r w:rsidR="000438C9">
        <w:rPr>
          <w:sz w:val="32"/>
        </w:rPr>
        <w:t xml:space="preserve">  </w:t>
      </w:r>
      <w:r>
        <w:rPr>
          <w:sz w:val="32"/>
        </w:rPr>
        <w:t>leads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Handle</w:t>
      </w:r>
      <w:r w:rsidR="000438C9">
        <w:rPr>
          <w:sz w:val="32"/>
        </w:rPr>
        <w:t xml:space="preserve"> </w:t>
      </w:r>
      <w:r>
        <w:rPr>
          <w:sz w:val="32"/>
        </w:rPr>
        <w:t>student</w:t>
      </w:r>
      <w:r w:rsidR="000438C9">
        <w:rPr>
          <w:sz w:val="32"/>
        </w:rPr>
        <w:t xml:space="preserve"> </w:t>
      </w:r>
      <w:r>
        <w:rPr>
          <w:sz w:val="32"/>
        </w:rPr>
        <w:t>enquiries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Streamline</w:t>
      </w:r>
      <w:r w:rsidR="000438C9">
        <w:rPr>
          <w:sz w:val="32"/>
        </w:rPr>
        <w:t xml:space="preserve"> </w:t>
      </w:r>
      <w:r>
        <w:rPr>
          <w:sz w:val="32"/>
        </w:rPr>
        <w:t>teacher</w:t>
      </w:r>
      <w:r w:rsidR="000438C9">
        <w:rPr>
          <w:sz w:val="32"/>
        </w:rPr>
        <w:t xml:space="preserve">  </w:t>
      </w:r>
      <w:r>
        <w:rPr>
          <w:sz w:val="32"/>
        </w:rPr>
        <w:t>evaluations</w:t>
      </w:r>
    </w:p>
    <w:p w:rsidR="003C2ADD" w:rsidRDefault="003C2ADD">
      <w:pPr>
        <w:pStyle w:val="BodyText"/>
        <w:spacing w:before="3"/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MIS</w:t>
      </w:r>
      <w:r w:rsidR="000438C9">
        <w:rPr>
          <w:sz w:val="32"/>
        </w:rPr>
        <w:t xml:space="preserve"> </w:t>
      </w:r>
      <w:r>
        <w:rPr>
          <w:sz w:val="32"/>
        </w:rPr>
        <w:t>reports</w:t>
      </w:r>
    </w:p>
    <w:p w:rsidR="003C2ADD" w:rsidRDefault="003C2ADD">
      <w:pPr>
        <w:pStyle w:val="BodyText"/>
        <w:spacing w:before="11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Enrich</w:t>
      </w:r>
      <w:r w:rsidR="000438C9">
        <w:rPr>
          <w:sz w:val="32"/>
        </w:rPr>
        <w:t xml:space="preserve"> </w:t>
      </w:r>
      <w:r>
        <w:rPr>
          <w:sz w:val="32"/>
        </w:rPr>
        <w:t>student</w:t>
      </w:r>
      <w:r w:rsidR="00A274D8">
        <w:rPr>
          <w:sz w:val="32"/>
        </w:rPr>
        <w:t xml:space="preserve">  </w:t>
      </w:r>
      <w:r>
        <w:rPr>
          <w:sz w:val="32"/>
        </w:rPr>
        <w:t>lifecycle</w:t>
      </w:r>
      <w:r w:rsidR="00A274D8">
        <w:rPr>
          <w:sz w:val="32"/>
        </w:rPr>
        <w:t xml:space="preserve"> </w:t>
      </w:r>
      <w:r>
        <w:rPr>
          <w:sz w:val="32"/>
        </w:rPr>
        <w:t>management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Build long</w:t>
      </w:r>
      <w:r w:rsidR="00A274D8">
        <w:rPr>
          <w:sz w:val="32"/>
        </w:rPr>
        <w:t xml:space="preserve"> </w:t>
      </w:r>
      <w:r>
        <w:rPr>
          <w:sz w:val="32"/>
        </w:rPr>
        <w:t>lasting</w:t>
      </w:r>
      <w:r w:rsidR="00A274D8">
        <w:rPr>
          <w:sz w:val="32"/>
        </w:rPr>
        <w:t xml:space="preserve"> </w:t>
      </w:r>
      <w:r>
        <w:rPr>
          <w:sz w:val="32"/>
        </w:rPr>
        <w:t>alumni</w:t>
      </w:r>
      <w:r w:rsidR="00A274D8">
        <w:rPr>
          <w:sz w:val="32"/>
        </w:rPr>
        <w:t xml:space="preserve"> </w:t>
      </w:r>
      <w:r>
        <w:rPr>
          <w:sz w:val="32"/>
        </w:rPr>
        <w:t>relations</w:t>
      </w:r>
    </w:p>
    <w:p w:rsidR="003C2ADD" w:rsidRDefault="003C2ADD">
      <w:pPr>
        <w:pStyle w:val="BodyText"/>
        <w:spacing w:before="3"/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sz w:val="32"/>
        </w:rPr>
      </w:pPr>
      <w:r>
        <w:rPr>
          <w:sz w:val="32"/>
        </w:rPr>
        <w:t>Monito</w:t>
      </w:r>
      <w:r w:rsidR="00A274D8">
        <w:rPr>
          <w:sz w:val="32"/>
        </w:rPr>
        <w:t xml:space="preserve">r </w:t>
      </w:r>
      <w:r>
        <w:rPr>
          <w:sz w:val="32"/>
        </w:rPr>
        <w:t>fee</w:t>
      </w:r>
      <w:r w:rsidR="00A274D8">
        <w:rPr>
          <w:sz w:val="32"/>
        </w:rPr>
        <w:t xml:space="preserve"> </w:t>
      </w:r>
      <w:r>
        <w:rPr>
          <w:sz w:val="32"/>
        </w:rPr>
        <w:t>payments</w:t>
      </w:r>
      <w:r w:rsidR="00A274D8">
        <w:rPr>
          <w:sz w:val="32"/>
        </w:rPr>
        <w:t xml:space="preserve"> </w:t>
      </w:r>
      <w:r>
        <w:rPr>
          <w:sz w:val="32"/>
        </w:rPr>
        <w:t>&amp;</w:t>
      </w:r>
      <w:r w:rsidR="00A274D8">
        <w:rPr>
          <w:sz w:val="32"/>
        </w:rPr>
        <w:t xml:space="preserve"> </w:t>
      </w:r>
      <w:r>
        <w:rPr>
          <w:sz w:val="32"/>
        </w:rPr>
        <w:t>remainders</w:t>
      </w:r>
    </w:p>
    <w:p w:rsidR="003C2ADD" w:rsidRDefault="003C2ADD">
      <w:pPr>
        <w:pStyle w:val="BodyText"/>
        <w:spacing w:before="9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sz w:val="32"/>
        </w:rPr>
      </w:pPr>
      <w:r>
        <w:rPr>
          <w:sz w:val="32"/>
        </w:rPr>
        <w:t>Manage</w:t>
      </w:r>
      <w:r w:rsidR="00A274D8">
        <w:rPr>
          <w:sz w:val="32"/>
        </w:rPr>
        <w:t xml:space="preserve"> </w:t>
      </w:r>
      <w:r>
        <w:rPr>
          <w:sz w:val="32"/>
        </w:rPr>
        <w:t>admissions</w:t>
      </w:r>
    </w:p>
    <w:p w:rsidR="003C2ADD" w:rsidRDefault="003C2ADD">
      <w:pPr>
        <w:rPr>
          <w:sz w:val="32"/>
        </w:rPr>
        <w:sectPr w:rsidR="003C2ADD">
          <w:pgSz w:w="12240" w:h="15840"/>
          <w:pgMar w:top="1380" w:right="1180" w:bottom="280" w:left="1220" w:header="720" w:footer="720" w:gutter="0"/>
          <w:cols w:space="720"/>
        </w:sectPr>
      </w:pPr>
    </w:p>
    <w:p w:rsidR="003C2ADD" w:rsidRDefault="00EE7EF4">
      <w:pPr>
        <w:pStyle w:val="Heading2"/>
        <w:spacing w:before="74"/>
      </w:pPr>
      <w:r>
        <w:lastRenderedPageBreak/>
        <w:t>Disadvantages</w:t>
      </w:r>
    </w:p>
    <w:p w:rsidR="003C2ADD" w:rsidRDefault="003C2ADD">
      <w:pPr>
        <w:pStyle w:val="BodyText"/>
        <w:spacing w:before="1"/>
        <w:rPr>
          <w:b/>
          <w:sz w:val="33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sz w:val="32"/>
        </w:rPr>
      </w:pPr>
      <w:r>
        <w:rPr>
          <w:sz w:val="32"/>
        </w:rPr>
        <w:t>Lack</w:t>
      </w:r>
      <w:r w:rsidR="00A274D8">
        <w:rPr>
          <w:sz w:val="32"/>
        </w:rPr>
        <w:t xml:space="preserve">  </w:t>
      </w:r>
      <w:r>
        <w:rPr>
          <w:sz w:val="32"/>
        </w:rPr>
        <w:t>of</w:t>
      </w:r>
      <w:r w:rsidR="00A274D8">
        <w:rPr>
          <w:sz w:val="32"/>
        </w:rPr>
        <w:t xml:space="preserve"> </w:t>
      </w:r>
      <w:r>
        <w:rPr>
          <w:sz w:val="32"/>
        </w:rPr>
        <w:t>communication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Lack of</w:t>
      </w:r>
      <w:r w:rsidR="00A274D8">
        <w:rPr>
          <w:sz w:val="32"/>
        </w:rPr>
        <w:t xml:space="preserve"> </w:t>
      </w:r>
      <w:r>
        <w:rPr>
          <w:sz w:val="32"/>
        </w:rPr>
        <w:t>organization wide</w:t>
      </w:r>
      <w:r w:rsidR="00A274D8">
        <w:rPr>
          <w:sz w:val="32"/>
        </w:rPr>
        <w:t xml:space="preserve"> </w:t>
      </w:r>
      <w:r>
        <w:rPr>
          <w:sz w:val="32"/>
        </w:rPr>
        <w:t>use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Lack</w:t>
      </w:r>
      <w:r w:rsidR="00A274D8">
        <w:rPr>
          <w:sz w:val="32"/>
        </w:rPr>
        <w:t xml:space="preserve"> </w:t>
      </w:r>
      <w:r>
        <w:rPr>
          <w:sz w:val="32"/>
        </w:rPr>
        <w:t>of</w:t>
      </w:r>
      <w:r w:rsidR="00A274D8">
        <w:rPr>
          <w:sz w:val="32"/>
        </w:rPr>
        <w:t xml:space="preserve"> </w:t>
      </w:r>
      <w:r>
        <w:rPr>
          <w:sz w:val="32"/>
        </w:rPr>
        <w:t>technology</w:t>
      </w:r>
      <w:r w:rsidR="00A274D8">
        <w:rPr>
          <w:sz w:val="32"/>
        </w:rPr>
        <w:t xml:space="preserve"> </w:t>
      </w:r>
      <w:r>
        <w:rPr>
          <w:sz w:val="32"/>
        </w:rPr>
        <w:t>integration</w:t>
      </w:r>
    </w:p>
    <w:p w:rsidR="003C2ADD" w:rsidRDefault="003C2ADD">
      <w:pPr>
        <w:pStyle w:val="BodyText"/>
        <w:spacing w:before="4"/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Cost</w:t>
      </w:r>
    </w:p>
    <w:p w:rsidR="003C2ADD" w:rsidRDefault="003C2ADD">
      <w:pPr>
        <w:pStyle w:val="BodyText"/>
        <w:spacing w:before="9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spacing w:before="1"/>
        <w:rPr>
          <w:sz w:val="32"/>
        </w:rPr>
      </w:pPr>
      <w:r>
        <w:rPr>
          <w:sz w:val="32"/>
        </w:rPr>
        <w:t>Set</w:t>
      </w:r>
      <w:r w:rsidR="00A274D8">
        <w:rPr>
          <w:sz w:val="32"/>
        </w:rPr>
        <w:t xml:space="preserve">  </w:t>
      </w:r>
      <w:r>
        <w:rPr>
          <w:sz w:val="32"/>
        </w:rPr>
        <w:t>clear</w:t>
      </w:r>
      <w:r w:rsidR="00A274D8">
        <w:rPr>
          <w:sz w:val="32"/>
        </w:rPr>
        <w:t xml:space="preserve"> </w:t>
      </w:r>
      <w:r>
        <w:rPr>
          <w:sz w:val="32"/>
        </w:rPr>
        <w:t>objectives</w:t>
      </w:r>
    </w:p>
    <w:p w:rsidR="003C2ADD" w:rsidRDefault="003C2ADD">
      <w:pPr>
        <w:pStyle w:val="BodyText"/>
        <w:spacing w:before="10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Deployment</w:t>
      </w:r>
      <w:r w:rsidR="00A274D8">
        <w:rPr>
          <w:sz w:val="32"/>
        </w:rPr>
        <w:t xml:space="preserve"> </w:t>
      </w:r>
      <w:r>
        <w:rPr>
          <w:sz w:val="32"/>
        </w:rPr>
        <w:t>type</w:t>
      </w:r>
    </w:p>
    <w:p w:rsidR="003C2ADD" w:rsidRDefault="003C2ADD">
      <w:pPr>
        <w:pStyle w:val="BodyText"/>
        <w:spacing w:before="3"/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Training</w:t>
      </w:r>
    </w:p>
    <w:p w:rsidR="003C2ADD" w:rsidRDefault="003C2ADD">
      <w:pPr>
        <w:pStyle w:val="BodyText"/>
        <w:spacing w:before="6"/>
        <w:rPr>
          <w:sz w:val="31"/>
        </w:rPr>
      </w:pPr>
    </w:p>
    <w:p w:rsidR="003C2ADD" w:rsidRDefault="00EE7EF4">
      <w:pPr>
        <w:pStyle w:val="ListParagraph"/>
        <w:numPr>
          <w:ilvl w:val="0"/>
          <w:numId w:val="2"/>
        </w:numPr>
        <w:tabs>
          <w:tab w:val="left" w:pos="941"/>
        </w:tabs>
        <w:rPr>
          <w:sz w:val="32"/>
        </w:rPr>
      </w:pPr>
      <w:r>
        <w:rPr>
          <w:sz w:val="32"/>
        </w:rPr>
        <w:t>Plan</w:t>
      </w:r>
      <w:r w:rsidR="00A274D8">
        <w:rPr>
          <w:sz w:val="32"/>
        </w:rPr>
        <w:t xml:space="preserve"> </w:t>
      </w:r>
      <w:r>
        <w:rPr>
          <w:sz w:val="32"/>
        </w:rPr>
        <w:t>out</w:t>
      </w:r>
      <w:r w:rsidR="00A274D8">
        <w:rPr>
          <w:sz w:val="32"/>
        </w:rPr>
        <w:t xml:space="preserve"> </w:t>
      </w:r>
      <w:r>
        <w:rPr>
          <w:sz w:val="32"/>
        </w:rPr>
        <w:t>integration</w:t>
      </w:r>
      <w:r w:rsidR="00A274D8">
        <w:rPr>
          <w:sz w:val="32"/>
        </w:rPr>
        <w:t xml:space="preserve">  </w:t>
      </w:r>
      <w:r>
        <w:rPr>
          <w:sz w:val="32"/>
        </w:rPr>
        <w:t>needs</w:t>
      </w:r>
      <w:r w:rsidR="00A274D8">
        <w:rPr>
          <w:sz w:val="32"/>
        </w:rPr>
        <w:t xml:space="preserve"> </w:t>
      </w:r>
      <w:r>
        <w:rPr>
          <w:sz w:val="32"/>
        </w:rPr>
        <w:t>in</w:t>
      </w:r>
      <w:r w:rsidR="00A274D8">
        <w:rPr>
          <w:sz w:val="32"/>
        </w:rPr>
        <w:t xml:space="preserve"> </w:t>
      </w:r>
      <w:r>
        <w:rPr>
          <w:sz w:val="32"/>
        </w:rPr>
        <w:t>advance</w:t>
      </w:r>
    </w:p>
    <w:p w:rsidR="003C2ADD" w:rsidRDefault="003C2ADD">
      <w:pPr>
        <w:pStyle w:val="BodyText"/>
        <w:rPr>
          <w:sz w:val="36"/>
        </w:rPr>
      </w:pPr>
    </w:p>
    <w:p w:rsidR="003C2ADD" w:rsidRDefault="003C2ADD">
      <w:pPr>
        <w:pStyle w:val="BodyText"/>
        <w:rPr>
          <w:sz w:val="36"/>
        </w:rPr>
      </w:pPr>
    </w:p>
    <w:p w:rsidR="003C2ADD" w:rsidRDefault="003C2ADD">
      <w:pPr>
        <w:pStyle w:val="BodyText"/>
        <w:rPr>
          <w:sz w:val="36"/>
        </w:r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3"/>
          <w:tab w:val="left" w:pos="764"/>
        </w:tabs>
        <w:spacing w:before="278"/>
        <w:ind w:hanging="544"/>
      </w:pPr>
      <w:r>
        <w:t>APPLICATIONS</w:t>
      </w:r>
    </w:p>
    <w:p w:rsidR="003C2ADD" w:rsidRDefault="003C2ADD">
      <w:pPr>
        <w:pStyle w:val="BodyText"/>
        <w:spacing w:before="5"/>
        <w:rPr>
          <w:b/>
          <w:sz w:val="34"/>
        </w:rPr>
      </w:pPr>
    </w:p>
    <w:p w:rsidR="003C2ADD" w:rsidRDefault="00EE7EF4">
      <w:pPr>
        <w:pStyle w:val="ListParagraph"/>
        <w:numPr>
          <w:ilvl w:val="0"/>
          <w:numId w:val="3"/>
        </w:numPr>
        <w:tabs>
          <w:tab w:val="left" w:pos="941"/>
        </w:tabs>
        <w:spacing w:line="360" w:lineRule="auto"/>
        <w:ind w:right="1116"/>
        <w:rPr>
          <w:sz w:val="32"/>
        </w:rPr>
      </w:pPr>
      <w:r>
        <w:rPr>
          <w:sz w:val="32"/>
        </w:rPr>
        <w:t>The</w:t>
      </w:r>
      <w:r w:rsidR="00A274D8">
        <w:rPr>
          <w:sz w:val="32"/>
        </w:rPr>
        <w:t xml:space="preserve"> </w:t>
      </w:r>
      <w:r>
        <w:rPr>
          <w:sz w:val="32"/>
        </w:rPr>
        <w:t>use</w:t>
      </w:r>
      <w:r w:rsidR="00A274D8">
        <w:rPr>
          <w:sz w:val="32"/>
        </w:rPr>
        <w:t xml:space="preserve"> </w:t>
      </w:r>
      <w:r>
        <w:rPr>
          <w:sz w:val="32"/>
        </w:rPr>
        <w:t>of</w:t>
      </w:r>
      <w:r w:rsidR="00A274D8">
        <w:rPr>
          <w:sz w:val="32"/>
        </w:rPr>
        <w:t xml:space="preserve"> </w:t>
      </w:r>
      <w:r>
        <w:rPr>
          <w:sz w:val="32"/>
        </w:rPr>
        <w:t>CRM</w:t>
      </w:r>
      <w:r w:rsidR="00A274D8">
        <w:rPr>
          <w:sz w:val="32"/>
        </w:rPr>
        <w:t xml:space="preserve"> </w:t>
      </w:r>
      <w:r>
        <w:rPr>
          <w:sz w:val="32"/>
        </w:rPr>
        <w:t>in</w:t>
      </w:r>
      <w:r w:rsidR="00A274D8">
        <w:rPr>
          <w:sz w:val="32"/>
        </w:rPr>
        <w:t xml:space="preserve"> education in</w:t>
      </w:r>
      <w:r>
        <w:rPr>
          <w:sz w:val="32"/>
        </w:rPr>
        <w:t>dustry</w:t>
      </w:r>
      <w:r w:rsidR="00A274D8">
        <w:rPr>
          <w:sz w:val="32"/>
        </w:rPr>
        <w:t xml:space="preserve"> </w:t>
      </w:r>
      <w:r>
        <w:rPr>
          <w:sz w:val="32"/>
        </w:rPr>
        <w:t>is</w:t>
      </w:r>
      <w:r w:rsidR="00A274D8">
        <w:rPr>
          <w:sz w:val="32"/>
        </w:rPr>
        <w:t xml:space="preserve"> </w:t>
      </w:r>
      <w:r>
        <w:rPr>
          <w:sz w:val="32"/>
        </w:rPr>
        <w:t>important</w:t>
      </w:r>
      <w:r w:rsidR="00A274D8">
        <w:rPr>
          <w:sz w:val="32"/>
        </w:rPr>
        <w:t xml:space="preserve">  </w:t>
      </w:r>
      <w:r>
        <w:rPr>
          <w:sz w:val="32"/>
        </w:rPr>
        <w:t>for</w:t>
      </w:r>
      <w:r w:rsidR="00A274D8">
        <w:rPr>
          <w:sz w:val="32"/>
        </w:rPr>
        <w:t xml:space="preserve"> </w:t>
      </w:r>
      <w:r>
        <w:rPr>
          <w:sz w:val="32"/>
        </w:rPr>
        <w:t>many</w:t>
      </w:r>
      <w:r w:rsidR="00A274D8">
        <w:rPr>
          <w:sz w:val="32"/>
        </w:rPr>
        <w:t xml:space="preserve"> </w:t>
      </w:r>
      <w:r>
        <w:rPr>
          <w:sz w:val="32"/>
        </w:rPr>
        <w:t>reasons.</w:t>
      </w:r>
      <w:r w:rsidR="00A274D8">
        <w:rPr>
          <w:sz w:val="32"/>
        </w:rPr>
        <w:t xml:space="preserve"> </w:t>
      </w:r>
      <w:r>
        <w:rPr>
          <w:sz w:val="32"/>
        </w:rPr>
        <w:t>A CRM system can help educational organization</w:t>
      </w:r>
      <w:r w:rsidR="00A274D8">
        <w:rPr>
          <w:sz w:val="32"/>
        </w:rPr>
        <w:t xml:space="preserve"> </w:t>
      </w:r>
      <w:r>
        <w:rPr>
          <w:sz w:val="32"/>
        </w:rPr>
        <w:t>s</w:t>
      </w:r>
      <w:r w:rsidR="00A274D8">
        <w:rPr>
          <w:sz w:val="32"/>
        </w:rPr>
        <w:t xml:space="preserve"> </w:t>
      </w:r>
      <w:r>
        <w:rPr>
          <w:sz w:val="32"/>
        </w:rPr>
        <w:t xml:space="preserve">effectively manage </w:t>
      </w:r>
      <w:r>
        <w:rPr>
          <w:sz w:val="32"/>
        </w:rPr>
        <w:t>and track leads, resulting in improved</w:t>
      </w:r>
      <w:r w:rsidR="00A274D8">
        <w:rPr>
          <w:sz w:val="32"/>
        </w:rPr>
        <w:t xml:space="preserve"> </w:t>
      </w:r>
      <w:r>
        <w:rPr>
          <w:sz w:val="32"/>
        </w:rPr>
        <w:t>enrolmen</w:t>
      </w:r>
      <w:r w:rsidR="00A274D8">
        <w:rPr>
          <w:sz w:val="32"/>
        </w:rPr>
        <w:t xml:space="preserve">t </w:t>
      </w:r>
      <w:r>
        <w:rPr>
          <w:sz w:val="32"/>
        </w:rPr>
        <w:t>numbers.</w:t>
      </w:r>
    </w:p>
    <w:p w:rsidR="003C2ADD" w:rsidRDefault="00EE7EF4">
      <w:pPr>
        <w:pStyle w:val="ListParagraph"/>
        <w:numPr>
          <w:ilvl w:val="0"/>
          <w:numId w:val="3"/>
        </w:numPr>
        <w:tabs>
          <w:tab w:val="left" w:pos="941"/>
        </w:tabs>
        <w:spacing w:before="1" w:line="360" w:lineRule="auto"/>
        <w:ind w:right="614"/>
        <w:rPr>
          <w:sz w:val="32"/>
        </w:rPr>
      </w:pPr>
      <w:r>
        <w:rPr>
          <w:sz w:val="32"/>
        </w:rPr>
        <w:t>Using a CRM system provides educational organization with the</w:t>
      </w:r>
      <w:r w:rsidR="00A274D8">
        <w:rPr>
          <w:sz w:val="32"/>
        </w:rPr>
        <w:t xml:space="preserve"> </w:t>
      </w:r>
      <w:r>
        <w:rPr>
          <w:sz w:val="32"/>
        </w:rPr>
        <w:t>data they need to make informed decisions about recruitment</w:t>
      </w:r>
      <w:r w:rsidR="00A274D8">
        <w:rPr>
          <w:sz w:val="32"/>
        </w:rPr>
        <w:t xml:space="preserve"> </w:t>
      </w:r>
      <w:r>
        <w:rPr>
          <w:sz w:val="32"/>
        </w:rPr>
        <w:t>,marketing,</w:t>
      </w:r>
      <w:r w:rsidR="00A274D8">
        <w:rPr>
          <w:sz w:val="32"/>
        </w:rPr>
        <w:t xml:space="preserve"> </w:t>
      </w:r>
      <w:r>
        <w:rPr>
          <w:sz w:val="32"/>
        </w:rPr>
        <w:t>and</w:t>
      </w:r>
      <w:r w:rsidR="00A274D8">
        <w:rPr>
          <w:sz w:val="32"/>
        </w:rPr>
        <w:t xml:space="preserve"> </w:t>
      </w:r>
      <w:r>
        <w:rPr>
          <w:sz w:val="32"/>
        </w:rPr>
        <w:t>othe</w:t>
      </w:r>
      <w:r w:rsidR="00A274D8">
        <w:rPr>
          <w:sz w:val="32"/>
        </w:rPr>
        <w:t xml:space="preserve">r </w:t>
      </w:r>
      <w:r>
        <w:rPr>
          <w:sz w:val="32"/>
        </w:rPr>
        <w:t>areas.</w:t>
      </w:r>
    </w:p>
    <w:p w:rsidR="003C2ADD" w:rsidRDefault="003C2ADD">
      <w:pPr>
        <w:spacing w:line="360" w:lineRule="auto"/>
        <w:rPr>
          <w:sz w:val="32"/>
        </w:rPr>
        <w:sectPr w:rsidR="003C2ADD">
          <w:pgSz w:w="12240" w:h="15840"/>
          <w:pgMar w:top="1360" w:right="1180" w:bottom="280" w:left="1220" w:header="720" w:footer="720" w:gutter="0"/>
          <w:cols w:space="720"/>
        </w:sectPr>
      </w:pPr>
    </w:p>
    <w:p w:rsidR="003C2ADD" w:rsidRDefault="00EE7EF4">
      <w:pPr>
        <w:pStyle w:val="ListParagraph"/>
        <w:numPr>
          <w:ilvl w:val="0"/>
          <w:numId w:val="3"/>
        </w:numPr>
        <w:tabs>
          <w:tab w:val="left" w:pos="941"/>
        </w:tabs>
        <w:spacing w:before="69" w:line="360" w:lineRule="auto"/>
        <w:ind w:right="707"/>
        <w:jc w:val="both"/>
        <w:rPr>
          <w:sz w:val="32"/>
        </w:rPr>
      </w:pPr>
      <w:r>
        <w:rPr>
          <w:sz w:val="32"/>
        </w:rPr>
        <w:lastRenderedPageBreak/>
        <w:t xml:space="preserve">It also allows you to improve student </w:t>
      </w:r>
      <w:r>
        <w:rPr>
          <w:sz w:val="32"/>
        </w:rPr>
        <w:t>engagement by trackingstudentinteractionsandprovidingpersonalisedcommunication.</w:t>
      </w:r>
    </w:p>
    <w:p w:rsidR="003C2ADD" w:rsidRDefault="00EE7EF4">
      <w:pPr>
        <w:pStyle w:val="ListParagraph"/>
        <w:numPr>
          <w:ilvl w:val="0"/>
          <w:numId w:val="3"/>
        </w:numPr>
        <w:tabs>
          <w:tab w:val="left" w:pos="941"/>
        </w:tabs>
        <w:spacing w:before="1" w:line="360" w:lineRule="auto"/>
        <w:ind w:right="1838"/>
        <w:jc w:val="both"/>
        <w:rPr>
          <w:sz w:val="32"/>
        </w:rPr>
      </w:pPr>
      <w:r>
        <w:rPr>
          <w:sz w:val="32"/>
        </w:rPr>
        <w:t>A CRM system is an essential tool for any educationalorganizationtoimproveenrolments,leadmanagement,communicationandstudentengagement.</w:t>
      </w:r>
    </w:p>
    <w:p w:rsidR="003C2ADD" w:rsidRDefault="003C2ADD">
      <w:pPr>
        <w:pStyle w:val="BodyText"/>
        <w:rPr>
          <w:sz w:val="36"/>
        </w:rPr>
      </w:pPr>
    </w:p>
    <w:p w:rsidR="003C2ADD" w:rsidRDefault="003C2ADD">
      <w:pPr>
        <w:pStyle w:val="BodyText"/>
        <w:spacing w:before="7"/>
        <w:rPr>
          <w:sz w:val="47"/>
        </w:r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677"/>
        </w:tabs>
        <w:ind w:left="676" w:hanging="457"/>
      </w:pPr>
      <w:r>
        <w:t>CONCLUSION</w:t>
      </w:r>
    </w:p>
    <w:p w:rsidR="003C2ADD" w:rsidRDefault="003C2ADD">
      <w:pPr>
        <w:pStyle w:val="BodyText"/>
        <w:spacing w:before="6"/>
        <w:rPr>
          <w:b/>
          <w:sz w:val="34"/>
        </w:rPr>
      </w:pPr>
    </w:p>
    <w:p w:rsidR="003C2ADD" w:rsidRDefault="00EE7EF4">
      <w:pPr>
        <w:pStyle w:val="BodyText"/>
        <w:spacing w:line="360" w:lineRule="auto"/>
        <w:ind w:left="220" w:firstLine="720"/>
      </w:pPr>
      <w:r>
        <w:t>From</w:t>
      </w:r>
      <w:r w:rsidR="00A274D8">
        <w:t xml:space="preserve"> </w:t>
      </w:r>
      <w:r>
        <w:t>the</w:t>
      </w:r>
      <w:r w:rsidR="00A274D8">
        <w:t xml:space="preserve"> </w:t>
      </w:r>
      <w:r>
        <w:t>above</w:t>
      </w:r>
      <w:r w:rsidR="00A274D8">
        <w:t xml:space="preserve"> </w:t>
      </w:r>
      <w:r>
        <w:t>discussion</w:t>
      </w:r>
      <w:r w:rsidR="00A274D8">
        <w:t xml:space="preserve"> </w:t>
      </w:r>
      <w:r>
        <w:t>it is</w:t>
      </w:r>
      <w:r w:rsidR="00A274D8">
        <w:t xml:space="preserve"> </w:t>
      </w:r>
      <w:r>
        <w:t>clear</w:t>
      </w:r>
      <w:r w:rsidR="00A274D8">
        <w:t xml:space="preserve"> </w:t>
      </w:r>
      <w:r>
        <w:t>that</w:t>
      </w:r>
      <w:r w:rsidR="00A274D8">
        <w:t xml:space="preserve"> </w:t>
      </w:r>
      <w:r>
        <w:t>every</w:t>
      </w:r>
      <w:r w:rsidR="00A274D8">
        <w:t xml:space="preserve"> </w:t>
      </w:r>
      <w:r>
        <w:t>educationa</w:t>
      </w:r>
      <w:r w:rsidR="00A274D8">
        <w:t xml:space="preserve">l </w:t>
      </w:r>
      <w:r>
        <w:t>system</w:t>
      </w:r>
      <w:r w:rsidR="00A274D8">
        <w:t xml:space="preserve"> </w:t>
      </w:r>
      <w:r>
        <w:t>must adopt CRM system for the record breaking enrollments and for</w:t>
      </w:r>
      <w:r w:rsidR="00A274D8">
        <w:t xml:space="preserve"> </w:t>
      </w:r>
      <w:r>
        <w:t>managing</w:t>
      </w:r>
      <w:r w:rsidR="00A274D8">
        <w:t xml:space="preserve">  </w:t>
      </w:r>
      <w:r>
        <w:t>thei</w:t>
      </w:r>
      <w:r w:rsidR="00A274D8">
        <w:t xml:space="preserve">r </w:t>
      </w:r>
      <w:r>
        <w:t>account</w:t>
      </w:r>
      <w:r w:rsidR="00A274D8">
        <w:t xml:space="preserve">  </w:t>
      </w:r>
      <w:r>
        <w:t>as</w:t>
      </w:r>
      <w:r w:rsidR="00A274D8">
        <w:t xml:space="preserve"> </w:t>
      </w:r>
      <w:r>
        <w:t>well.</w:t>
      </w:r>
    </w:p>
    <w:p w:rsidR="003C2ADD" w:rsidRDefault="003C2ADD">
      <w:pPr>
        <w:pStyle w:val="BodyText"/>
        <w:rPr>
          <w:sz w:val="36"/>
        </w:rPr>
      </w:pPr>
    </w:p>
    <w:p w:rsidR="003C2ADD" w:rsidRDefault="003C2ADD">
      <w:pPr>
        <w:pStyle w:val="BodyText"/>
        <w:rPr>
          <w:sz w:val="36"/>
        </w:rPr>
      </w:pPr>
    </w:p>
    <w:p w:rsidR="003C2ADD" w:rsidRDefault="00EE7EF4">
      <w:pPr>
        <w:pStyle w:val="Heading1"/>
        <w:numPr>
          <w:ilvl w:val="0"/>
          <w:numId w:val="1"/>
        </w:numPr>
        <w:tabs>
          <w:tab w:val="left" w:pos="761"/>
          <w:tab w:val="left" w:pos="762"/>
        </w:tabs>
        <w:spacing w:before="321"/>
        <w:ind w:left="761" w:hanging="542"/>
      </w:pPr>
      <w:r>
        <w:t>FUTURESCOPE</w:t>
      </w:r>
    </w:p>
    <w:p w:rsidR="003C2ADD" w:rsidRDefault="004472F7">
      <w:pPr>
        <w:pStyle w:val="BodyText"/>
        <w:spacing w:before="5"/>
        <w:rPr>
          <w:b/>
          <w:sz w:val="52"/>
        </w:rPr>
      </w:pPr>
      <w:r>
        <w:rPr>
          <w:b/>
          <w:sz w:val="52"/>
        </w:rPr>
        <w:t>s</w:t>
      </w:r>
      <w:r w:rsidR="00C935A0">
        <w:rPr>
          <w:b/>
          <w:sz w:val="52"/>
        </w:rPr>
        <w:t>s</w:t>
      </w:r>
    </w:p>
    <w:p w:rsidR="003C2ADD" w:rsidRDefault="00EE7EF4">
      <w:pPr>
        <w:pStyle w:val="BodyText"/>
        <w:spacing w:line="360" w:lineRule="auto"/>
        <w:ind w:left="220" w:right="1194" w:firstLine="720"/>
      </w:pPr>
      <w:r>
        <w:t>The goal of the future of CRM is to make integrated sales,</w:t>
      </w:r>
      <w:r w:rsidR="00A274D8">
        <w:t xml:space="preserve"> </w:t>
      </w:r>
      <w:r>
        <w:t>marketing, service and commerce possible for all companies.</w:t>
      </w:r>
      <w:r>
        <w:t xml:space="preserve"> The</w:t>
      </w:r>
      <w:r w:rsidR="00A274D8">
        <w:t xml:space="preserve"> </w:t>
      </w:r>
      <w:r>
        <w:t>project</w:t>
      </w:r>
      <w:r w:rsidR="00A274D8">
        <w:t xml:space="preserve"> </w:t>
      </w:r>
      <w:r>
        <w:t>has</w:t>
      </w:r>
      <w:r w:rsidR="00A274D8">
        <w:t xml:space="preserve"> </w:t>
      </w:r>
      <w:r>
        <w:t>a</w:t>
      </w:r>
      <w:r w:rsidR="00A274D8">
        <w:t xml:space="preserve"> </w:t>
      </w:r>
      <w:r>
        <w:t>very</w:t>
      </w:r>
      <w:r w:rsidR="00A274D8">
        <w:t xml:space="preserve"> </w:t>
      </w:r>
      <w:r>
        <w:t>vast</w:t>
      </w:r>
      <w:r w:rsidR="00A274D8">
        <w:t xml:space="preserve">  s</w:t>
      </w:r>
      <w:r>
        <w:t>cope</w:t>
      </w:r>
      <w:r w:rsidR="00A274D8">
        <w:t xml:space="preserve"> </w:t>
      </w:r>
      <w:r>
        <w:t>in</w:t>
      </w:r>
      <w:r w:rsidR="00A274D8">
        <w:t xml:space="preserve">  </w:t>
      </w:r>
      <w:r>
        <w:t>future.</w:t>
      </w:r>
    </w:p>
    <w:p w:rsidR="003C2ADD" w:rsidRDefault="003C2ADD">
      <w:pPr>
        <w:rPr>
          <w:sz w:val="17"/>
        </w:rPr>
        <w:sectPr w:rsidR="003C2ADD">
          <w:pgSz w:w="12240" w:h="15840"/>
          <w:pgMar w:top="1440" w:right="1180" w:bottom="0" w:left="1220" w:header="720" w:footer="720" w:gutter="0"/>
          <w:cols w:space="720"/>
        </w:sectPr>
      </w:pPr>
      <w:bookmarkStart w:id="0" w:name="_GoBack"/>
      <w:bookmarkEnd w:id="0"/>
    </w:p>
    <w:p w:rsidR="003C2ADD" w:rsidRDefault="003C2ADD">
      <w:pPr>
        <w:pStyle w:val="BodyText"/>
        <w:spacing w:line="360" w:lineRule="auto"/>
        <w:ind w:left="220" w:right="1194" w:firstLine="720"/>
      </w:pPr>
    </w:p>
    <w:sectPr w:rsidR="003C2ADD" w:rsidSect="003C2ADD">
      <w:pgSz w:w="12240" w:h="15840"/>
      <w:pgMar w:top="1360" w:right="118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EF4" w:rsidRDefault="00EE7EF4">
      <w:r>
        <w:separator/>
      </w:r>
    </w:p>
  </w:endnote>
  <w:endnote w:type="continuationSeparator" w:id="1">
    <w:p w:rsidR="00EE7EF4" w:rsidRDefault="00EE7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EF4" w:rsidRDefault="00EE7EF4">
      <w:r>
        <w:separator/>
      </w:r>
    </w:p>
  </w:footnote>
  <w:footnote w:type="continuationSeparator" w:id="1">
    <w:p w:rsidR="00EE7EF4" w:rsidRDefault="00EE7E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63" w:hanging="54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3" w:hanging="723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940" w:hanging="7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52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7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90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2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5" w:hanging="72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>
      <w:numFmt w:val="bullet"/>
      <w:lvlText w:val="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C2ADD"/>
    <w:rsid w:val="000438C9"/>
    <w:rsid w:val="00123E0D"/>
    <w:rsid w:val="003C2ADD"/>
    <w:rsid w:val="004472F7"/>
    <w:rsid w:val="004F3CC0"/>
    <w:rsid w:val="00A274D8"/>
    <w:rsid w:val="00B5174E"/>
    <w:rsid w:val="00C935A0"/>
    <w:rsid w:val="00CB6D7F"/>
    <w:rsid w:val="00EE7EF4"/>
    <w:rsid w:val="6072184C"/>
    <w:rsid w:val="7D1A7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C2AD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3C2ADD"/>
    <w:pPr>
      <w:ind w:left="763" w:hanging="54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3C2ADD"/>
    <w:pPr>
      <w:ind w:left="2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2ADD"/>
    <w:rPr>
      <w:sz w:val="32"/>
      <w:szCs w:val="32"/>
    </w:rPr>
  </w:style>
  <w:style w:type="paragraph" w:styleId="Title">
    <w:name w:val="Title"/>
    <w:basedOn w:val="Normal"/>
    <w:uiPriority w:val="1"/>
    <w:qFormat/>
    <w:rsid w:val="003C2ADD"/>
    <w:pPr>
      <w:spacing w:before="56"/>
      <w:ind w:left="2302" w:right="2342"/>
      <w:jc w:val="center"/>
    </w:pPr>
    <w:rPr>
      <w:b/>
      <w:bCs/>
      <w:sz w:val="40"/>
      <w:szCs w:val="40"/>
      <w:u w:val="single" w:color="000000"/>
    </w:rPr>
  </w:style>
  <w:style w:type="table" w:customStyle="1" w:styleId="TableNormal1">
    <w:name w:val="Table Normal1"/>
    <w:uiPriority w:val="2"/>
    <w:semiHidden/>
    <w:unhideWhenUsed/>
    <w:qFormat/>
    <w:rsid w:val="003C2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C2ADD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3C2ADD"/>
  </w:style>
  <w:style w:type="paragraph" w:styleId="BalloonText">
    <w:name w:val="Balloon Text"/>
    <w:basedOn w:val="Normal"/>
    <w:link w:val="BalloonTextChar"/>
    <w:rsid w:val="00043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8C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123E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trailblazer.me/id/tqueen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smohan578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ailblazer.me/id/ssubash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SELVAAYYAPPAN</cp:lastModifiedBy>
  <cp:revision>2</cp:revision>
  <dcterms:created xsi:type="dcterms:W3CDTF">2023-04-15T08:22:00Z</dcterms:created>
  <dcterms:modified xsi:type="dcterms:W3CDTF">2023-04-15T08:22:00Z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AFE58CE74753483A95B8E7C093F08EE6</vt:lpwstr>
  </property>
</Properties>
</file>